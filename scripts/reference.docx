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IBM Normal"/>
    <w:qFormat/>
    <w:rsid w:val="00FC693F"/>
    <w:pPr>
      <w:spacing w:before="0" w:after="0"/>
    </w:pPr>
    <w:rPr>
      <w:rFonts w:ascii="IBM Plex Sans" w:hAnsi="IBM Plex Sans"/>
      <w:b w:val="0"/>
      <w:i w:val="0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IBM Heading 1"/>
    <w:basedOn w:val="Normal"/>
    <w:next w:val="Normal"/>
    <w:link w:val="Heading1Char"/>
    <w:uiPriority w:val="9"/>
    <w:qFormat/>
    <w:rsid w:val="00FC693F"/>
    <w:pPr>
      <w:keepNext/>
      <w:keepLines/>
      <w:spacing w:before="0" w:after="160"/>
      <w:outlineLvl w:val="0"/>
    </w:pPr>
    <w:rPr>
      <w:rFonts w:asciiTheme="majorHAnsi" w:eastAsiaTheme="majorEastAsia" w:hAnsiTheme="majorHAnsi" w:cstheme="majorBidi" w:ascii="IBM Plex Sans" w:hAnsi="IBM Plex Sans"/>
      <w:b/>
      <w:bCs/>
      <w:i w:val="0"/>
      <w:color w:val="000000"/>
      <w:sz w:val="48"/>
      <w:szCs w:val="28"/>
    </w:rPr>
  </w:style>
  <w:style w:type="paragraph" w:styleId="Heading2">
    <w:name w:val="IBM 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0" w:after="120"/>
      <w:outlineLvl w:val="1"/>
    </w:pPr>
    <w:rPr>
      <w:rFonts w:asciiTheme="majorHAnsi" w:eastAsiaTheme="majorEastAsia" w:hAnsiTheme="majorHAnsi" w:cstheme="majorBidi" w:ascii="IBM Plex Sans" w:hAnsi="IBM Plex Sans"/>
      <w:b/>
      <w:bCs/>
      <w:i w:val="0"/>
      <w:color w:val="000000"/>
      <w:sz w:val="36"/>
      <w:szCs w:val="26"/>
    </w:rPr>
  </w:style>
  <w:style w:type="paragraph" w:styleId="Heading3">
    <w:name w:val="IBM 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0" w:after="120"/>
      <w:outlineLvl w:val="2"/>
    </w:pPr>
    <w:rPr>
      <w:rFonts w:asciiTheme="majorHAnsi" w:eastAsiaTheme="majorEastAsia" w:hAnsiTheme="majorHAnsi" w:cstheme="majorBidi" w:ascii="IBM Plex Sans" w:hAnsi="IBM Plex Sans"/>
      <w:b/>
      <w:bCs/>
      <w:i w:val="0"/>
      <w:color w:val="000000"/>
      <w:sz w:val="28"/>
    </w:rPr>
  </w:style>
  <w:style w:type="paragraph" w:styleId="Heading4">
    <w:name w:val="IBM 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0" w:after="120"/>
      <w:outlineLvl w:val="3"/>
    </w:pPr>
    <w:rPr>
      <w:rFonts w:asciiTheme="majorHAnsi" w:eastAsiaTheme="majorEastAsia" w:hAnsiTheme="majorHAnsi" w:cstheme="majorBidi" w:ascii="IBM Plex Sans" w:hAnsi="IBM Plex Sans"/>
      <w:b/>
      <w:bCs/>
      <w:i w:val="0"/>
      <w:iCs/>
      <w:color w:val="000000"/>
      <w:sz w:val="24"/>
    </w:rPr>
  </w:style>
  <w:style w:type="paragraph" w:styleId="Heading5">
    <w:name w:val="IBM 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0" w:after="120"/>
      <w:outlineLvl w:val="4"/>
    </w:pPr>
    <w:rPr>
      <w:rFonts w:asciiTheme="majorHAnsi" w:eastAsiaTheme="majorEastAsia" w:hAnsiTheme="majorHAnsi" w:cstheme="majorBidi" w:ascii="IBM Plex Sans" w:hAnsi="IBM Plex Sans"/>
      <w:b/>
      <w:i w:val="0"/>
      <w:color w:val="000000"/>
      <w:sz w:val="20"/>
    </w:rPr>
  </w:style>
  <w:style w:type="paragraph" w:styleId="Heading6">
    <w:name w:val="IBM 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0" w:after="120"/>
      <w:outlineLvl w:val="5"/>
    </w:pPr>
    <w:rPr>
      <w:rFonts w:asciiTheme="majorHAnsi" w:eastAsiaTheme="majorEastAsia" w:hAnsiTheme="majorHAnsi" w:cstheme="majorBidi" w:ascii="IBM Plex Sans" w:hAnsi="IBM Plex Sans"/>
      <w:b/>
      <w:i w:val="0"/>
      <w:iCs/>
      <w:color w:val="000000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IBM 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240" w:line="240" w:lineRule="auto" w:before="0"/>
      <w:contextualSpacing/>
    </w:pPr>
    <w:rPr>
      <w:rFonts w:asciiTheme="majorHAnsi" w:eastAsiaTheme="majorEastAsia" w:hAnsiTheme="majorHAnsi" w:cstheme="majorBidi" w:ascii="IBM Plex Sans" w:hAnsi="IBM Plex Sans"/>
      <w:b/>
      <w:i w:val="0"/>
      <w:color w:val="000000"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IBM Subtitle"/>
    <w:basedOn w:val="Normal"/>
    <w:next w:val="Normal"/>
    <w:link w:val="SubtitleChar"/>
    <w:uiPriority w:val="11"/>
    <w:qFormat/>
    <w:rsid w:val="00FC693F"/>
    <w:pPr>
      <w:numPr>
        <w:ilvl w:val="1"/>
      </w:numPr>
      <w:spacing w:before="0" w:after="120"/>
    </w:pPr>
    <w:rPr>
      <w:rFonts w:asciiTheme="majorHAnsi" w:eastAsiaTheme="majorEastAsia" w:hAnsiTheme="majorHAnsi" w:cstheme="majorBidi" w:ascii="IBM Plex Sans" w:hAnsi="IBM Plex Sans"/>
      <w:b w:val="0"/>
      <w:i/>
      <w:iCs/>
      <w:color w:val="323232"/>
      <w:spacing w:val="15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